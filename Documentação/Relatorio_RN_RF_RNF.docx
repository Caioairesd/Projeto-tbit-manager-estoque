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C516" w14:textId="77777777" w:rsidR="00F311E3" w:rsidRPr="00F311E3" w:rsidRDefault="00F311E3" w:rsidP="00F311E3">
      <w:pPr>
        <w:spacing w:after="0" w:line="360" w:lineRule="auto"/>
        <w:ind w:left="-426" w:firstLine="567"/>
        <w:jc w:val="center"/>
        <w:rPr>
          <w:rFonts w:ascii="Arial" w:hAnsi="Arial" w:cs="Arial"/>
          <w:b/>
          <w:sz w:val="24"/>
          <w:szCs w:val="24"/>
        </w:rPr>
      </w:pPr>
      <w:r w:rsidRPr="00F311E3">
        <w:rPr>
          <w:rFonts w:ascii="Arial" w:hAnsi="Arial" w:cs="Arial"/>
          <w:b/>
          <w:sz w:val="24"/>
          <w:szCs w:val="24"/>
        </w:rPr>
        <w:t>SERVIÇO NACIONAL DE APRENDIZAGEM INDUSTRIAL – SENAI</w:t>
      </w:r>
    </w:p>
    <w:p w14:paraId="4977C4B1" w14:textId="77777777" w:rsidR="00F311E3" w:rsidRPr="00F311E3" w:rsidRDefault="00F311E3" w:rsidP="00F311E3">
      <w:pPr>
        <w:spacing w:after="0" w:line="360" w:lineRule="auto"/>
        <w:ind w:left="-426" w:firstLine="567"/>
        <w:jc w:val="center"/>
        <w:rPr>
          <w:rFonts w:ascii="Arial" w:hAnsi="Arial" w:cs="Arial"/>
          <w:b/>
          <w:sz w:val="24"/>
          <w:szCs w:val="24"/>
        </w:rPr>
      </w:pPr>
      <w:r w:rsidRPr="00F311E3">
        <w:rPr>
          <w:rFonts w:ascii="Arial" w:hAnsi="Arial" w:cs="Arial"/>
          <w:b/>
          <w:sz w:val="24"/>
          <w:szCs w:val="24"/>
        </w:rPr>
        <w:t>TÉCNICO EM DESENVOLVIMENTO DE SISTEMAS</w:t>
      </w:r>
    </w:p>
    <w:p w14:paraId="12C1A321" w14:textId="77777777" w:rsidR="00F311E3" w:rsidRPr="00F311E3" w:rsidRDefault="00F311E3" w:rsidP="00F311E3">
      <w:pPr>
        <w:spacing w:after="0" w:line="360" w:lineRule="auto"/>
        <w:ind w:left="-426" w:right="-1134" w:hanging="6237"/>
        <w:jc w:val="center"/>
        <w:rPr>
          <w:rFonts w:ascii="Arial" w:hAnsi="Arial" w:cs="Arial"/>
          <w:b/>
          <w:sz w:val="24"/>
          <w:szCs w:val="24"/>
        </w:rPr>
      </w:pPr>
    </w:p>
    <w:p w14:paraId="299BE0E3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5C0F2B45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4CFBE8DB" w14:textId="77777777" w:rsidR="00F311E3" w:rsidRPr="00F311E3" w:rsidRDefault="00F311E3" w:rsidP="00F311E3">
      <w:pPr>
        <w:spacing w:after="0" w:line="360" w:lineRule="auto"/>
        <w:ind w:left="-426"/>
        <w:jc w:val="center"/>
        <w:rPr>
          <w:rFonts w:ascii="Arial" w:hAnsi="Arial" w:cs="Arial"/>
          <w:b/>
          <w:sz w:val="24"/>
          <w:szCs w:val="24"/>
        </w:rPr>
      </w:pPr>
    </w:p>
    <w:p w14:paraId="7720FDE2" w14:textId="383B9A21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  <w:r w:rsidRPr="00F311E3">
        <w:rPr>
          <w:rFonts w:ascii="Arial" w:hAnsi="Arial" w:cs="Arial"/>
          <w:b/>
          <w:sz w:val="24"/>
          <w:szCs w:val="24"/>
        </w:rPr>
        <w:t>CAIO VINICIUS</w:t>
      </w:r>
      <w:r w:rsidRPr="00F311E3">
        <w:rPr>
          <w:rFonts w:ascii="Arial" w:hAnsi="Arial" w:cs="Arial"/>
          <w:b/>
          <w:sz w:val="24"/>
          <w:szCs w:val="24"/>
        </w:rPr>
        <w:t>, DANIEL BALERA, EBERTH RODRIGUES E KAIO MAZZA</w:t>
      </w:r>
    </w:p>
    <w:p w14:paraId="47B8CF9F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1801DECE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1ACD48B9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506BAA69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4D7569BE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2C667192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711FB5D1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688F1393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53EEE9F5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0F924A00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7A2DAE59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4586900E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sz w:val="24"/>
          <w:szCs w:val="24"/>
        </w:rPr>
      </w:pPr>
    </w:p>
    <w:p w14:paraId="08643A0C" w14:textId="1A424810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bCs/>
          <w:sz w:val="28"/>
          <w:szCs w:val="28"/>
        </w:rPr>
      </w:pPr>
      <w:r w:rsidRPr="00F311E3">
        <w:rPr>
          <w:rFonts w:ascii="Arial" w:hAnsi="Arial" w:cs="Arial"/>
          <w:b/>
          <w:bCs/>
          <w:color w:val="000000" w:themeColor="text1"/>
          <w:sz w:val="28"/>
          <w:szCs w:val="28"/>
        </w:rPr>
        <w:t>Relatório de RN, RF e RNF</w:t>
      </w:r>
    </w:p>
    <w:p w14:paraId="08138F97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7178544B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3046A32E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20EEDEC6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06E51B37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1E51B2D2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b/>
          <w:sz w:val="24"/>
          <w:szCs w:val="24"/>
        </w:rPr>
      </w:pPr>
    </w:p>
    <w:p w14:paraId="104F60FC" w14:textId="77777777" w:rsidR="00F311E3" w:rsidRPr="00F311E3" w:rsidRDefault="00F311E3" w:rsidP="00F311E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0486436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color w:val="3C4043"/>
          <w:sz w:val="24"/>
          <w:szCs w:val="24"/>
        </w:rPr>
      </w:pPr>
      <w:r w:rsidRPr="00F311E3">
        <w:rPr>
          <w:rFonts w:ascii="Arial" w:hAnsi="Arial" w:cs="Arial"/>
          <w:color w:val="3C4043"/>
          <w:sz w:val="24"/>
          <w:szCs w:val="24"/>
        </w:rPr>
        <w:t>JOINVILLE</w:t>
      </w:r>
    </w:p>
    <w:p w14:paraId="04393C18" w14:textId="77777777" w:rsidR="00F311E3" w:rsidRPr="00F311E3" w:rsidRDefault="00F311E3" w:rsidP="00F311E3">
      <w:pPr>
        <w:spacing w:after="0" w:line="360" w:lineRule="auto"/>
        <w:ind w:left="-426" w:firstLine="709"/>
        <w:jc w:val="center"/>
        <w:rPr>
          <w:rFonts w:ascii="Arial" w:hAnsi="Arial" w:cs="Arial"/>
          <w:color w:val="3C4043"/>
          <w:sz w:val="24"/>
          <w:szCs w:val="24"/>
        </w:rPr>
      </w:pPr>
      <w:r w:rsidRPr="00F311E3">
        <w:rPr>
          <w:rFonts w:ascii="Arial" w:hAnsi="Arial" w:cs="Arial"/>
          <w:color w:val="3C4043"/>
          <w:sz w:val="24"/>
          <w:szCs w:val="24"/>
        </w:rPr>
        <w:t>2025</w:t>
      </w:r>
    </w:p>
    <w:p w14:paraId="416069C7" w14:textId="2D6DDB0A" w:rsidR="009501E9" w:rsidRPr="00F311E3" w:rsidRDefault="009501E9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2AC6C49F" w14:textId="01600168" w:rsidR="009501E9" w:rsidRPr="00F311E3" w:rsidRDefault="00000000">
      <w:pPr>
        <w:rPr>
          <w:rFonts w:ascii="Arial" w:hAnsi="Arial" w:cs="Arial"/>
        </w:rPr>
      </w:pPr>
      <w:r w:rsidRPr="00F311E3">
        <w:rPr>
          <w:rFonts w:ascii="Arial" w:hAnsi="Arial" w:cs="Arial"/>
        </w:rPr>
        <w:t xml:space="preserve">Cada tabela refere-se a dados específicos e foi organizada para melhor interpretação. A seguir, as tabelas são apresentadas com seus respectivos </w:t>
      </w:r>
      <w:r w:rsidR="003E2BAA" w:rsidRPr="00F311E3">
        <w:rPr>
          <w:rFonts w:ascii="Arial" w:hAnsi="Arial" w:cs="Arial"/>
        </w:rPr>
        <w:t>conteúdos</w:t>
      </w:r>
      <w:r w:rsidRPr="00F311E3">
        <w:rPr>
          <w:rFonts w:ascii="Arial" w:hAnsi="Arial" w:cs="Arial"/>
        </w:rPr>
        <w:t>.</w:t>
      </w:r>
    </w:p>
    <w:p w14:paraId="2671CC9F" w14:textId="77777777" w:rsidR="009501E9" w:rsidRPr="00F311E3" w:rsidRDefault="00000000">
      <w:pPr>
        <w:pStyle w:val="Ttulo2"/>
        <w:rPr>
          <w:rFonts w:ascii="Arial" w:hAnsi="Arial" w:cs="Arial"/>
          <w:color w:val="000000" w:themeColor="text1"/>
        </w:rPr>
      </w:pPr>
      <w:r w:rsidRPr="00F311E3">
        <w:rPr>
          <w:rFonts w:ascii="Arial" w:hAnsi="Arial" w:cs="Arial"/>
          <w:color w:val="000000" w:themeColor="text1"/>
        </w:rPr>
        <w:t>Tabela: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9"/>
        <w:gridCol w:w="6681"/>
      </w:tblGrid>
      <w:tr w:rsidR="009501E9" w:rsidRPr="00F311E3" w14:paraId="1D1D3AE9" w14:textId="77777777" w:rsidTr="00E22185">
        <w:tc>
          <w:tcPr>
            <w:tcW w:w="1951" w:type="dxa"/>
            <w:shd w:val="clear" w:color="auto" w:fill="632423" w:themeFill="accent2" w:themeFillShade="80"/>
          </w:tcPr>
          <w:p w14:paraId="76C3C6D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 xml:space="preserve">Regra de negócio </w:t>
            </w:r>
          </w:p>
        </w:tc>
        <w:tc>
          <w:tcPr>
            <w:tcW w:w="6689" w:type="dxa"/>
            <w:shd w:val="clear" w:color="auto" w:fill="632423" w:themeFill="accent2" w:themeFillShade="80"/>
          </w:tcPr>
          <w:p w14:paraId="4FAF8F6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 xml:space="preserve">Descrição </w:t>
            </w:r>
          </w:p>
        </w:tc>
      </w:tr>
      <w:tr w:rsidR="009501E9" w:rsidRPr="00F311E3" w14:paraId="45DB553D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0569C3F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RN001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459024AA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Todo usuário deve estar autenticado para acessar o sistema.</w:t>
            </w:r>
          </w:p>
        </w:tc>
      </w:tr>
      <w:tr w:rsidR="009501E9" w:rsidRPr="00F311E3" w14:paraId="037807EA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0A61E9F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RN002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695881CA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Existem dois tipos de usuários: Funcionário e Administrador.</w:t>
            </w:r>
          </w:p>
        </w:tc>
      </w:tr>
      <w:tr w:rsidR="009501E9" w:rsidRPr="00F311E3" w14:paraId="360D9059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2ED4543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RN003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22AF319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tipo de usuário define as permissões de acesso e funcionalidades disponíveis.</w:t>
            </w:r>
          </w:p>
        </w:tc>
      </w:tr>
      <w:tr w:rsidR="009501E9" w:rsidRPr="00F311E3" w14:paraId="75BB11E8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416765C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RN004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36B9172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funcionário pode cadastrar novos produtos, registrar movimentações (entrada/saída) no estoque, visualizar todo o estoque.</w:t>
            </w:r>
          </w:p>
        </w:tc>
      </w:tr>
      <w:tr w:rsidR="009501E9" w:rsidRPr="00F311E3" w14:paraId="2999EEAC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24AAD51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RN005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48BD84B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Funcionários não podem cadastrar, editar ou excluir outros usuários.</w:t>
            </w:r>
          </w:p>
        </w:tc>
      </w:tr>
      <w:tr w:rsidR="009501E9" w:rsidRPr="00F311E3" w14:paraId="47D78743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1166162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RN006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146D801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Funcionários não podem gerar relatórios ou visualizar o dashboard.</w:t>
            </w:r>
          </w:p>
        </w:tc>
      </w:tr>
      <w:tr w:rsidR="009501E9" w:rsidRPr="00F311E3" w14:paraId="1FE10E09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326CE2D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RN007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16463EB9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permite gerar relatórios básicos de vendas e movimentação de estoque.</w:t>
            </w:r>
          </w:p>
        </w:tc>
      </w:tr>
      <w:tr w:rsidR="009501E9" w:rsidRPr="00F311E3" w14:paraId="21360B08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17E4260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RN008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2694455F" w14:textId="6A230FC0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 xml:space="preserve">Somente </w:t>
            </w:r>
            <w:r w:rsidR="003E2BAA" w:rsidRPr="00F311E3">
              <w:rPr>
                <w:rFonts w:ascii="Arial" w:hAnsi="Arial" w:cs="Arial"/>
              </w:rPr>
              <w:t>o administrador</w:t>
            </w:r>
            <w:r w:rsidRPr="00F311E3">
              <w:rPr>
                <w:rFonts w:ascii="Arial" w:hAnsi="Arial" w:cs="Arial"/>
              </w:rPr>
              <w:t xml:space="preserve"> poderá gerenciar os fornecedores e </w:t>
            </w:r>
            <w:r w:rsidR="003E2BAA" w:rsidRPr="00F311E3">
              <w:rPr>
                <w:rFonts w:ascii="Arial" w:hAnsi="Arial" w:cs="Arial"/>
              </w:rPr>
              <w:t>funcionários (</w:t>
            </w:r>
            <w:r w:rsidRPr="00F311E3">
              <w:rPr>
                <w:rFonts w:ascii="Arial" w:hAnsi="Arial" w:cs="Arial"/>
              </w:rPr>
              <w:t xml:space="preserve">cadastrar, editar, excluir e </w:t>
            </w:r>
            <w:r w:rsidR="003E2BAA" w:rsidRPr="00F311E3">
              <w:rPr>
                <w:rFonts w:ascii="Arial" w:hAnsi="Arial" w:cs="Arial"/>
              </w:rPr>
              <w:t>etc.</w:t>
            </w:r>
            <w:r w:rsidRPr="00F311E3">
              <w:rPr>
                <w:rFonts w:ascii="Arial" w:hAnsi="Arial" w:cs="Arial"/>
              </w:rPr>
              <w:t>).</w:t>
            </w:r>
          </w:p>
        </w:tc>
      </w:tr>
      <w:tr w:rsidR="009501E9" w:rsidRPr="00F311E3" w14:paraId="1379E3B7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3151EA4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RN009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2E9489D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Somente o administrador poderá acessar e visualizar o dashboard com métricas e relatórios.</w:t>
            </w:r>
          </w:p>
        </w:tc>
      </w:tr>
      <w:tr w:rsidR="009501E9" w:rsidRPr="00F311E3" w14:paraId="573445A6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4621A3B2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RN010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1391B0B2" w14:textId="53385133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 xml:space="preserve">Somente o </w:t>
            </w:r>
            <w:r w:rsidR="003E2BAA" w:rsidRPr="00F311E3">
              <w:rPr>
                <w:rFonts w:ascii="Arial" w:hAnsi="Arial" w:cs="Arial"/>
              </w:rPr>
              <w:t>administrador</w:t>
            </w:r>
            <w:r w:rsidRPr="00F311E3">
              <w:rPr>
                <w:rFonts w:ascii="Arial" w:hAnsi="Arial" w:cs="Arial"/>
              </w:rPr>
              <w:t xml:space="preserve"> poderá visualizar notificações de estoque baixo.</w:t>
            </w:r>
          </w:p>
        </w:tc>
      </w:tr>
      <w:tr w:rsidR="009501E9" w:rsidRPr="00F311E3" w14:paraId="58BF0FEA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0B60D8D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RN011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1D6C247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Todo produto deve conter suas especificações (Nome, descrição, marca, categoria, quantidade, valor e fornecedor).</w:t>
            </w:r>
          </w:p>
        </w:tc>
      </w:tr>
      <w:tr w:rsidR="009501E9" w:rsidRPr="00F311E3" w14:paraId="34670623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34D2706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RN012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082FFF6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Produtos cadastrados com quantidade igual a zero serão exibidos, mas não poderão ser movimentados para saída.</w:t>
            </w:r>
          </w:p>
        </w:tc>
      </w:tr>
      <w:tr w:rsidR="009501E9" w:rsidRPr="00F311E3" w14:paraId="469703C5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6F634B1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RN013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4F45DF5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 movimentação de estoque (Venda) deve conter produto, quantidade, cliente e usuário responsável.</w:t>
            </w:r>
          </w:p>
        </w:tc>
      </w:tr>
      <w:tr w:rsidR="009501E9" w:rsidRPr="00F311E3" w14:paraId="2A42CFF6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2A78889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RN014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6D1DC606" w14:textId="0C28A60E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 xml:space="preserve">As movimentações </w:t>
            </w:r>
            <w:r w:rsidR="003E2BAA" w:rsidRPr="00F311E3">
              <w:rPr>
                <w:rFonts w:ascii="Arial" w:hAnsi="Arial" w:cs="Arial"/>
              </w:rPr>
              <w:t>funcionarão</w:t>
            </w:r>
            <w:r w:rsidRPr="00F311E3">
              <w:rPr>
                <w:rFonts w:ascii="Arial" w:hAnsi="Arial" w:cs="Arial"/>
              </w:rPr>
              <w:t xml:space="preserve"> da seguinte maneira, Entrada: Produto vindo do </w:t>
            </w:r>
            <w:r w:rsidR="003E2BAA" w:rsidRPr="00F311E3">
              <w:rPr>
                <w:rFonts w:ascii="Arial" w:hAnsi="Arial" w:cs="Arial"/>
              </w:rPr>
              <w:t>fornecedor =</w:t>
            </w:r>
            <w:r w:rsidRPr="00F311E3">
              <w:rPr>
                <w:rFonts w:ascii="Arial" w:hAnsi="Arial" w:cs="Arial"/>
              </w:rPr>
              <w:t xml:space="preserve"> aumenta o estoque,</w:t>
            </w:r>
            <w:r w:rsidRPr="00F311E3">
              <w:rPr>
                <w:rFonts w:ascii="Arial" w:hAnsi="Arial" w:cs="Arial"/>
              </w:rPr>
              <w:br/>
              <w:t>Saída: Produto indo para cliente = reduz o estoque</w:t>
            </w:r>
          </w:p>
        </w:tc>
      </w:tr>
      <w:tr w:rsidR="009501E9" w:rsidRPr="00F311E3" w14:paraId="4197758D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6030ECE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RN015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4FFD404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Não é permitido movimentar mais unidades de produtos do que há em estoque.</w:t>
            </w:r>
          </w:p>
        </w:tc>
      </w:tr>
      <w:tr w:rsidR="009501E9" w:rsidRPr="00F311E3" w14:paraId="2A0B1CB4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6A857DE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RN016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1E3D204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dashboard deve apresentar: quantidade de vendas por categoria, quantidade total de vendas, renda total gerada, top produtos mais vendidos, quantidade de compras por cliente.</w:t>
            </w:r>
          </w:p>
        </w:tc>
      </w:tr>
      <w:tr w:rsidR="009501E9" w:rsidRPr="00F311E3" w14:paraId="76E8187A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0758FCF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RN017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7BEE0FF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Os relatórios são apenas administrativos e sem filtros por período inicialmente.</w:t>
            </w:r>
          </w:p>
        </w:tc>
      </w:tr>
      <w:tr w:rsidR="009501E9" w:rsidRPr="00F311E3" w14:paraId="6D970531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40FFE9B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RN018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34B70DB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emitir alerta para produtos com estoque abaixo da quantidade mínima definida.</w:t>
            </w:r>
          </w:p>
        </w:tc>
      </w:tr>
      <w:tr w:rsidR="009501E9" w:rsidRPr="00F311E3" w14:paraId="79071CBD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55AF1A7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RN019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3997363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Não há subdivisão por setor ou departamentos no momento.</w:t>
            </w:r>
          </w:p>
        </w:tc>
      </w:tr>
      <w:tr w:rsidR="009501E9" w:rsidRPr="00F311E3" w14:paraId="1B74AA53" w14:textId="77777777" w:rsidTr="00E22185">
        <w:tc>
          <w:tcPr>
            <w:tcW w:w="1951" w:type="dxa"/>
            <w:shd w:val="clear" w:color="auto" w:fill="943634" w:themeFill="accent2" w:themeFillShade="BF"/>
          </w:tcPr>
          <w:p w14:paraId="20E6732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RN020</w:t>
            </w:r>
          </w:p>
        </w:tc>
        <w:tc>
          <w:tcPr>
            <w:tcW w:w="6689" w:type="dxa"/>
            <w:shd w:val="clear" w:color="auto" w:fill="D99594" w:themeFill="accent2" w:themeFillTint="99"/>
          </w:tcPr>
          <w:p w14:paraId="43DD4A3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Todo usuário deve estar associado a uma função: Funcionário ou Administrador.</w:t>
            </w:r>
          </w:p>
        </w:tc>
      </w:tr>
    </w:tbl>
    <w:p w14:paraId="65B6E82C" w14:textId="77777777" w:rsidR="009501E9" w:rsidRPr="00F311E3" w:rsidRDefault="009501E9">
      <w:pPr>
        <w:rPr>
          <w:rFonts w:ascii="Arial" w:hAnsi="Arial" w:cs="Arial"/>
        </w:rPr>
      </w:pPr>
    </w:p>
    <w:p w14:paraId="34F5DEC4" w14:textId="77777777" w:rsidR="009501E9" w:rsidRPr="00F311E3" w:rsidRDefault="00000000">
      <w:pPr>
        <w:pStyle w:val="Ttulo2"/>
        <w:rPr>
          <w:rFonts w:ascii="Arial" w:hAnsi="Arial" w:cs="Arial"/>
          <w:color w:val="000000" w:themeColor="text1"/>
        </w:rPr>
      </w:pPr>
      <w:r w:rsidRPr="00F311E3">
        <w:rPr>
          <w:rFonts w:ascii="Arial" w:hAnsi="Arial" w:cs="Arial"/>
          <w:color w:val="000000" w:themeColor="text1"/>
        </w:rPr>
        <w:lastRenderedPageBreak/>
        <w:t xml:space="preserve">Tabela: Requisitos não funcionais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86"/>
        <w:gridCol w:w="1532"/>
        <w:gridCol w:w="1843"/>
        <w:gridCol w:w="3274"/>
        <w:gridCol w:w="1221"/>
      </w:tblGrid>
      <w:tr w:rsidR="003E2BAA" w:rsidRPr="00F311E3" w14:paraId="22A913E4" w14:textId="77777777" w:rsidTr="00A57166">
        <w:tc>
          <w:tcPr>
            <w:tcW w:w="986" w:type="dxa"/>
            <w:shd w:val="clear" w:color="auto" w:fill="5F497A" w:themeFill="accent4" w:themeFillShade="BF"/>
          </w:tcPr>
          <w:p w14:paraId="576FC59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Código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14:paraId="75FB26A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Classificação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3F0628A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Tipo</w:t>
            </w:r>
          </w:p>
        </w:tc>
        <w:tc>
          <w:tcPr>
            <w:tcW w:w="3274" w:type="dxa"/>
            <w:shd w:val="clear" w:color="auto" w:fill="5F497A" w:themeFill="accent4" w:themeFillShade="BF"/>
          </w:tcPr>
          <w:p w14:paraId="6A53A9F2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Descrição</w:t>
            </w:r>
          </w:p>
        </w:tc>
        <w:tc>
          <w:tcPr>
            <w:tcW w:w="1221" w:type="dxa"/>
            <w:shd w:val="clear" w:color="auto" w:fill="5F497A" w:themeFill="accent4" w:themeFillShade="BF"/>
          </w:tcPr>
          <w:p w14:paraId="26ABAA18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Prioridade</w:t>
            </w:r>
          </w:p>
        </w:tc>
      </w:tr>
      <w:tr w:rsidR="003E2BAA" w:rsidRPr="00F311E3" w14:paraId="2C011705" w14:textId="77777777" w:rsidTr="00A57166">
        <w:trPr>
          <w:trHeight w:val="637"/>
        </w:trPr>
        <w:tc>
          <w:tcPr>
            <w:tcW w:w="986" w:type="dxa"/>
            <w:shd w:val="clear" w:color="auto" w:fill="B2A1C7" w:themeFill="accent4" w:themeFillTint="99"/>
          </w:tcPr>
          <w:p w14:paraId="4B6CDC02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RNF001</w:t>
            </w:r>
          </w:p>
        </w:tc>
        <w:tc>
          <w:tcPr>
            <w:tcW w:w="1532" w:type="dxa"/>
            <w:tcBorders>
              <w:bottom w:val="nil"/>
            </w:tcBorders>
            <w:shd w:val="clear" w:color="auto" w:fill="403152" w:themeFill="accent4" w:themeFillShade="80"/>
          </w:tcPr>
          <w:p w14:paraId="2A410BD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1C6F61F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Plataforma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780EF38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ser um aplicativo desktop desenvolvido em Python com Tkinter.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70A2AE2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3E2BAA" w:rsidRPr="00F311E3" w14:paraId="07D74DD0" w14:textId="77777777" w:rsidTr="00A57166">
        <w:tc>
          <w:tcPr>
            <w:tcW w:w="986" w:type="dxa"/>
            <w:shd w:val="clear" w:color="auto" w:fill="B2A1C7" w:themeFill="accent4" w:themeFillTint="99"/>
          </w:tcPr>
          <w:p w14:paraId="40DCDB7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RNF002</w:t>
            </w:r>
          </w:p>
        </w:tc>
        <w:tc>
          <w:tcPr>
            <w:tcW w:w="1532" w:type="dxa"/>
            <w:tcBorders>
              <w:top w:val="nil"/>
            </w:tcBorders>
            <w:shd w:val="clear" w:color="auto" w:fill="403152" w:themeFill="accent4" w:themeFillShade="80"/>
          </w:tcPr>
          <w:p w14:paraId="73DCCE2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78DDB18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Segurança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6BEFFED3" w14:textId="1B86CBB8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 autenticação será local, com senhas armazenadas com segurança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710FD7D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3E2BAA" w:rsidRPr="00F311E3" w14:paraId="473102D0" w14:textId="77777777" w:rsidTr="00A57166">
        <w:tc>
          <w:tcPr>
            <w:tcW w:w="986" w:type="dxa"/>
            <w:shd w:val="clear" w:color="auto" w:fill="B2A1C7" w:themeFill="accent4" w:themeFillTint="99"/>
          </w:tcPr>
          <w:p w14:paraId="69D0D2C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RNF003</w:t>
            </w:r>
          </w:p>
        </w:tc>
        <w:tc>
          <w:tcPr>
            <w:tcW w:w="1532" w:type="dxa"/>
            <w:shd w:val="clear" w:color="auto" w:fill="403152" w:themeFill="accent4" w:themeFillShade="80"/>
          </w:tcPr>
          <w:p w14:paraId="0B33925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54829A6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Portabilidade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3169559A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funcionar no Windows. Compatibilidade futura com Linux é desejável.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3105D109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3E2BAA" w:rsidRPr="00F311E3" w14:paraId="0B906E97" w14:textId="77777777" w:rsidTr="00A57166">
        <w:tc>
          <w:tcPr>
            <w:tcW w:w="986" w:type="dxa"/>
            <w:shd w:val="clear" w:color="auto" w:fill="B2A1C7" w:themeFill="accent4" w:themeFillTint="99"/>
          </w:tcPr>
          <w:p w14:paraId="3E45B669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RNF004</w:t>
            </w:r>
          </w:p>
        </w:tc>
        <w:tc>
          <w:tcPr>
            <w:tcW w:w="1532" w:type="dxa"/>
            <w:shd w:val="clear" w:color="auto" w:fill="403152" w:themeFill="accent4" w:themeFillShade="80"/>
          </w:tcPr>
          <w:p w14:paraId="1373B39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58BE3CD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Desempenho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1531D848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Tempo de resposta para operações comuns (login, movimentação, cadastro) deve ser inferior a 2 segundos.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34430E82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3E2BAA" w:rsidRPr="00F311E3" w14:paraId="56D5FE0E" w14:textId="77777777" w:rsidTr="00A57166">
        <w:tc>
          <w:tcPr>
            <w:tcW w:w="986" w:type="dxa"/>
            <w:shd w:val="clear" w:color="auto" w:fill="B2A1C7" w:themeFill="accent4" w:themeFillTint="99"/>
          </w:tcPr>
          <w:p w14:paraId="3EEF56C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RNF005</w:t>
            </w:r>
          </w:p>
        </w:tc>
        <w:tc>
          <w:tcPr>
            <w:tcW w:w="1532" w:type="dxa"/>
            <w:shd w:val="clear" w:color="auto" w:fill="403152" w:themeFill="accent4" w:themeFillShade="80"/>
          </w:tcPr>
          <w:p w14:paraId="7EE09B1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09AA547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Integridade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667718F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banco de dados local (ex: SQLite) deve garantir transações seguras e consistência de estoque.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0206B838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3E2BAA" w:rsidRPr="00F311E3" w14:paraId="35F4F762" w14:textId="77777777" w:rsidTr="00A57166">
        <w:tc>
          <w:tcPr>
            <w:tcW w:w="986" w:type="dxa"/>
            <w:shd w:val="clear" w:color="auto" w:fill="B2A1C7" w:themeFill="accent4" w:themeFillTint="99"/>
          </w:tcPr>
          <w:p w14:paraId="6A80446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RNF006</w:t>
            </w:r>
          </w:p>
        </w:tc>
        <w:tc>
          <w:tcPr>
            <w:tcW w:w="1532" w:type="dxa"/>
            <w:shd w:val="clear" w:color="auto" w:fill="403152" w:themeFill="accent4" w:themeFillShade="80"/>
          </w:tcPr>
          <w:p w14:paraId="55CC90F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1843" w:type="dxa"/>
            <w:shd w:val="clear" w:color="auto" w:fill="5F497A" w:themeFill="accent4" w:themeFillShade="BF"/>
          </w:tcPr>
          <w:p w14:paraId="23E2F98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Disponibilidade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558B6BA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funcionar offline, sem necessidade de conexão com a internet.</w:t>
            </w:r>
          </w:p>
        </w:tc>
        <w:tc>
          <w:tcPr>
            <w:tcW w:w="1221" w:type="dxa"/>
            <w:shd w:val="clear" w:color="auto" w:fill="B2A1C7" w:themeFill="accent4" w:themeFillTint="99"/>
          </w:tcPr>
          <w:p w14:paraId="60AF08E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3E2BAA" w:rsidRPr="00F311E3" w14:paraId="6A776B08" w14:textId="77777777" w:rsidTr="00A57166">
        <w:tc>
          <w:tcPr>
            <w:tcW w:w="986" w:type="dxa"/>
            <w:shd w:val="clear" w:color="auto" w:fill="B2A1C7" w:themeFill="accent4" w:themeFillTint="99"/>
          </w:tcPr>
          <w:p w14:paraId="11C33B4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RNF007</w:t>
            </w:r>
          </w:p>
        </w:tc>
        <w:tc>
          <w:tcPr>
            <w:tcW w:w="1532" w:type="dxa"/>
            <w:shd w:val="clear" w:color="auto" w:fill="CCC0D9" w:themeFill="accent4" w:themeFillTint="66"/>
          </w:tcPr>
          <w:p w14:paraId="09C6C48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296D3FF0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Usabilidade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5F3AA11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ser leve e funcionar bem em máquinas com 2GB de RAM e processadores dual-core.</w:t>
            </w:r>
          </w:p>
        </w:tc>
        <w:tc>
          <w:tcPr>
            <w:tcW w:w="1221" w:type="dxa"/>
            <w:shd w:val="clear" w:color="auto" w:fill="CCC0D9" w:themeFill="accent4" w:themeFillTint="66"/>
          </w:tcPr>
          <w:p w14:paraId="674202E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Média</w:t>
            </w:r>
          </w:p>
        </w:tc>
      </w:tr>
      <w:tr w:rsidR="003E2BAA" w:rsidRPr="00F311E3" w14:paraId="73ECC668" w14:textId="77777777" w:rsidTr="00A57166">
        <w:tc>
          <w:tcPr>
            <w:tcW w:w="986" w:type="dxa"/>
            <w:shd w:val="clear" w:color="auto" w:fill="B2A1C7" w:themeFill="accent4" w:themeFillTint="99"/>
          </w:tcPr>
          <w:p w14:paraId="0251F47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RNF008</w:t>
            </w:r>
          </w:p>
        </w:tc>
        <w:tc>
          <w:tcPr>
            <w:tcW w:w="1532" w:type="dxa"/>
            <w:shd w:val="clear" w:color="auto" w:fill="CCC0D9" w:themeFill="accent4" w:themeFillTint="66"/>
          </w:tcPr>
          <w:p w14:paraId="1D1B410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1843" w:type="dxa"/>
            <w:shd w:val="clear" w:color="auto" w:fill="E5DFEC" w:themeFill="accent4" w:themeFillTint="33"/>
          </w:tcPr>
          <w:p w14:paraId="399BA429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Evolutividade</w:t>
            </w:r>
          </w:p>
        </w:tc>
        <w:tc>
          <w:tcPr>
            <w:tcW w:w="3274" w:type="dxa"/>
            <w:shd w:val="clear" w:color="auto" w:fill="E5DFEC" w:themeFill="accent4" w:themeFillTint="33"/>
          </w:tcPr>
          <w:p w14:paraId="22F57CDB" w14:textId="34E6F662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estar preparado para adição futura de filtros por data, exportação de relatórios e logs de ações.</w:t>
            </w:r>
          </w:p>
        </w:tc>
        <w:tc>
          <w:tcPr>
            <w:tcW w:w="1221" w:type="dxa"/>
            <w:shd w:val="clear" w:color="auto" w:fill="CCC0D9" w:themeFill="accent4" w:themeFillTint="66"/>
          </w:tcPr>
          <w:p w14:paraId="3EC3ADB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Média</w:t>
            </w:r>
          </w:p>
        </w:tc>
      </w:tr>
    </w:tbl>
    <w:p w14:paraId="1455E6F4" w14:textId="77777777" w:rsidR="003E2BAA" w:rsidRPr="00F311E3" w:rsidRDefault="003E2BAA">
      <w:pPr>
        <w:pStyle w:val="Ttulo2"/>
        <w:rPr>
          <w:rFonts w:ascii="Arial" w:hAnsi="Arial" w:cs="Arial"/>
        </w:rPr>
      </w:pPr>
    </w:p>
    <w:p w14:paraId="3EE51670" w14:textId="002E894C" w:rsidR="009501E9" w:rsidRPr="00F311E3" w:rsidRDefault="00000000">
      <w:pPr>
        <w:pStyle w:val="Ttulo2"/>
        <w:rPr>
          <w:rFonts w:ascii="Arial" w:hAnsi="Arial" w:cs="Arial"/>
          <w:color w:val="000000" w:themeColor="text1"/>
        </w:rPr>
      </w:pPr>
      <w:r w:rsidRPr="00F311E3">
        <w:rPr>
          <w:rFonts w:ascii="Arial" w:hAnsi="Arial" w:cs="Arial"/>
          <w:color w:val="000000" w:themeColor="text1"/>
        </w:rPr>
        <w:t>Tabela: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4"/>
        <w:gridCol w:w="1513"/>
        <w:gridCol w:w="2021"/>
        <w:gridCol w:w="2950"/>
        <w:gridCol w:w="1232"/>
      </w:tblGrid>
      <w:tr w:rsidR="00A57166" w:rsidRPr="00F311E3" w14:paraId="1DFFB85C" w14:textId="77777777" w:rsidTr="00E22185">
        <w:tc>
          <w:tcPr>
            <w:tcW w:w="867" w:type="dxa"/>
            <w:shd w:val="clear" w:color="auto" w:fill="0F243E" w:themeFill="text2" w:themeFillShade="80"/>
          </w:tcPr>
          <w:p w14:paraId="759A8C5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Código</w:t>
            </w:r>
          </w:p>
        </w:tc>
        <w:tc>
          <w:tcPr>
            <w:tcW w:w="1411" w:type="dxa"/>
            <w:shd w:val="clear" w:color="auto" w:fill="0F243E" w:themeFill="text2" w:themeFillShade="80"/>
          </w:tcPr>
          <w:p w14:paraId="4507EF8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Classificação</w:t>
            </w:r>
          </w:p>
        </w:tc>
        <w:tc>
          <w:tcPr>
            <w:tcW w:w="2083" w:type="dxa"/>
            <w:shd w:val="clear" w:color="auto" w:fill="0F243E" w:themeFill="text2" w:themeFillShade="80"/>
          </w:tcPr>
          <w:p w14:paraId="5C7BFD5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Tipo</w:t>
            </w:r>
          </w:p>
        </w:tc>
        <w:tc>
          <w:tcPr>
            <w:tcW w:w="3260" w:type="dxa"/>
            <w:shd w:val="clear" w:color="auto" w:fill="0F243E" w:themeFill="text2" w:themeFillShade="80"/>
          </w:tcPr>
          <w:p w14:paraId="1BB36F9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Descrição</w:t>
            </w:r>
          </w:p>
        </w:tc>
        <w:tc>
          <w:tcPr>
            <w:tcW w:w="1235" w:type="dxa"/>
            <w:shd w:val="clear" w:color="auto" w:fill="0F243E" w:themeFill="text2" w:themeFillShade="80"/>
          </w:tcPr>
          <w:p w14:paraId="4DCBC98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Prioridade</w:t>
            </w:r>
          </w:p>
        </w:tc>
      </w:tr>
      <w:tr w:rsidR="00E22185" w:rsidRPr="00F311E3" w14:paraId="49102E4A" w14:textId="77777777" w:rsidTr="00E22185">
        <w:tc>
          <w:tcPr>
            <w:tcW w:w="867" w:type="dxa"/>
            <w:shd w:val="clear" w:color="auto" w:fill="17365D" w:themeFill="text2" w:themeFillShade="BF"/>
          </w:tcPr>
          <w:p w14:paraId="7650533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RF001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0296901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6521E9D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Autenticação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115AFA2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permitir login com usuário e senha.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17FFBD5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3EC3AD28" w14:textId="77777777" w:rsidTr="00E22185">
        <w:tc>
          <w:tcPr>
            <w:tcW w:w="867" w:type="dxa"/>
            <w:shd w:val="clear" w:color="auto" w:fill="17365D" w:themeFill="text2" w:themeFillShade="BF"/>
          </w:tcPr>
          <w:p w14:paraId="0CCCABB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RF002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22E5703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570EBFC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Controle de acesso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BE102C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identificar o tipo de usuário (Funcionário ou Administrador).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3235387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2917EFDC" w14:textId="77777777" w:rsidTr="00E22185">
        <w:tc>
          <w:tcPr>
            <w:tcW w:w="867" w:type="dxa"/>
            <w:shd w:val="clear" w:color="auto" w:fill="17365D" w:themeFill="text2" w:themeFillShade="BF"/>
          </w:tcPr>
          <w:p w14:paraId="73D6AA6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RF003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0D54073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6BA57BB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Sessão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687A778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permitir logout manual do usuário.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5D3082D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Média</w:t>
            </w:r>
          </w:p>
        </w:tc>
      </w:tr>
      <w:tr w:rsidR="00E22185" w:rsidRPr="00F311E3" w14:paraId="5702950D" w14:textId="77777777" w:rsidTr="00E22185">
        <w:tc>
          <w:tcPr>
            <w:tcW w:w="867" w:type="dxa"/>
            <w:shd w:val="clear" w:color="auto" w:fill="17365D" w:themeFill="text2" w:themeFillShade="BF"/>
          </w:tcPr>
          <w:p w14:paraId="16599388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RF004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057D7C4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3A14BE2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Cadastro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8CEBCC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administrador deve poder cadastrar novos usuários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3E2CC80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19E35D91" w14:textId="77777777" w:rsidTr="00E22185">
        <w:tc>
          <w:tcPr>
            <w:tcW w:w="867" w:type="dxa"/>
            <w:shd w:val="clear" w:color="auto" w:fill="17365D" w:themeFill="text2" w:themeFillShade="BF"/>
          </w:tcPr>
          <w:p w14:paraId="191CEBC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RF005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058D8218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20C47590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Edição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2BDEDA8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administrador deve poder editar usuários existentes.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1F730068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50CC398C" w14:textId="77777777" w:rsidTr="00E22185">
        <w:tc>
          <w:tcPr>
            <w:tcW w:w="867" w:type="dxa"/>
            <w:shd w:val="clear" w:color="auto" w:fill="17365D" w:themeFill="text2" w:themeFillShade="BF"/>
          </w:tcPr>
          <w:p w14:paraId="4289379A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RF006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2526E41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600820D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Exclusão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32E0A89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administrador deve poder excluir usuários do sistema.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6FB012C0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4944A8E4" w14:textId="77777777" w:rsidTr="00E22185">
        <w:tc>
          <w:tcPr>
            <w:tcW w:w="867" w:type="dxa"/>
            <w:shd w:val="clear" w:color="auto" w:fill="17365D" w:themeFill="text2" w:themeFillShade="BF"/>
          </w:tcPr>
          <w:p w14:paraId="45C89BF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lastRenderedPageBreak/>
              <w:t>RF007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3C14CA2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049BBEB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Validação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5F13592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validar se o login é único antes do cadastro.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71A104D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Média</w:t>
            </w:r>
          </w:p>
        </w:tc>
      </w:tr>
      <w:tr w:rsidR="00E22185" w:rsidRPr="00F311E3" w14:paraId="1384DA74" w14:textId="77777777" w:rsidTr="00E22185">
        <w:tc>
          <w:tcPr>
            <w:tcW w:w="867" w:type="dxa"/>
            <w:shd w:val="clear" w:color="auto" w:fill="17365D" w:themeFill="text2" w:themeFillShade="BF"/>
          </w:tcPr>
          <w:p w14:paraId="6A101090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RF008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05584712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26AB407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Cadastro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12D45D7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Funcionários devem poder cadastrar novos produtos.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7813327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50ED1D44" w14:textId="77777777" w:rsidTr="00E22185">
        <w:tc>
          <w:tcPr>
            <w:tcW w:w="867" w:type="dxa"/>
            <w:shd w:val="clear" w:color="auto" w:fill="17365D" w:themeFill="text2" w:themeFillShade="BF"/>
          </w:tcPr>
          <w:p w14:paraId="6ABD3D20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RF009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78DEDC2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18B1853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Edição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D51355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Funcionários devem poder editar produtos existentes.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5F7970E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33BA7491" w14:textId="77777777" w:rsidTr="00E22185">
        <w:tc>
          <w:tcPr>
            <w:tcW w:w="867" w:type="dxa"/>
            <w:shd w:val="clear" w:color="auto" w:fill="17365D" w:themeFill="text2" w:themeFillShade="BF"/>
          </w:tcPr>
          <w:p w14:paraId="3388A14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RF010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1B9F158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4108B60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Visualização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063B0A6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Funcionários devem visualizar todos os produtos e seus dados.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220BA4B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66FBA880" w14:textId="77777777" w:rsidTr="00E22185">
        <w:tc>
          <w:tcPr>
            <w:tcW w:w="867" w:type="dxa"/>
            <w:shd w:val="clear" w:color="auto" w:fill="17365D" w:themeFill="text2" w:themeFillShade="BF"/>
          </w:tcPr>
          <w:p w14:paraId="1316BD1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RF011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6A60C9B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1E281BD9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Categorias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03C1128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produto deve conter categoria, marca, modelo, fornecedor e quantidade.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20F15FF9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0A80AAC9" w14:textId="77777777" w:rsidTr="00E22185">
        <w:tc>
          <w:tcPr>
            <w:tcW w:w="867" w:type="dxa"/>
            <w:shd w:val="clear" w:color="auto" w:fill="17365D" w:themeFill="text2" w:themeFillShade="BF"/>
          </w:tcPr>
          <w:p w14:paraId="5F7C168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RF012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367A408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0B0AF11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Busca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3DD0862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permitir busca por nome, categoria ou marca.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03B67A5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Média</w:t>
            </w:r>
          </w:p>
        </w:tc>
      </w:tr>
      <w:tr w:rsidR="00E22185" w:rsidRPr="00F311E3" w14:paraId="62EE5242" w14:textId="77777777" w:rsidTr="00E22185">
        <w:tc>
          <w:tcPr>
            <w:tcW w:w="867" w:type="dxa"/>
            <w:shd w:val="clear" w:color="auto" w:fill="17365D" w:themeFill="text2" w:themeFillShade="BF"/>
          </w:tcPr>
          <w:p w14:paraId="05249D9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RF013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68BD6E28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4637F45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Entrada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BA6429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Funcionários devem registrar entrada de produtos (fornecedor → estoque).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64566F0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6DD5C64C" w14:textId="77777777" w:rsidTr="00E22185">
        <w:tc>
          <w:tcPr>
            <w:tcW w:w="867" w:type="dxa"/>
            <w:shd w:val="clear" w:color="auto" w:fill="17365D" w:themeFill="text2" w:themeFillShade="BF"/>
          </w:tcPr>
          <w:p w14:paraId="6BD68B5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RF014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20AC488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0C66EDE9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Entrada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63C1C41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Deve existir uma tela para realizar o registro de entradas de produtos.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1B8C3B90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Média</w:t>
            </w:r>
          </w:p>
        </w:tc>
      </w:tr>
      <w:tr w:rsidR="00E22185" w:rsidRPr="00F311E3" w14:paraId="05903951" w14:textId="77777777" w:rsidTr="00E22185">
        <w:tc>
          <w:tcPr>
            <w:tcW w:w="867" w:type="dxa"/>
            <w:shd w:val="clear" w:color="auto" w:fill="17365D" w:themeFill="text2" w:themeFillShade="BF"/>
          </w:tcPr>
          <w:p w14:paraId="3D253A49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RF015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5839D2E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3D5D576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Saída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0EE5EE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Funcionários devem registrar saída de produtos (estoque → cliente).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13BAEFDA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47E431CC" w14:textId="77777777" w:rsidTr="00E22185">
        <w:tc>
          <w:tcPr>
            <w:tcW w:w="867" w:type="dxa"/>
            <w:shd w:val="clear" w:color="auto" w:fill="17365D" w:themeFill="text2" w:themeFillShade="BF"/>
          </w:tcPr>
          <w:p w14:paraId="08F397F8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RF016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0419B9C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69F888A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Saída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7E9EDFC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Deve existir uma tela para realizar o registro de saída de produtos.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2FFAE9B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Média</w:t>
            </w:r>
          </w:p>
        </w:tc>
      </w:tr>
      <w:tr w:rsidR="00E22185" w:rsidRPr="00F311E3" w14:paraId="5D4B04B0" w14:textId="77777777" w:rsidTr="00E22185">
        <w:tc>
          <w:tcPr>
            <w:tcW w:w="867" w:type="dxa"/>
            <w:shd w:val="clear" w:color="auto" w:fill="17365D" w:themeFill="text2" w:themeFillShade="BF"/>
          </w:tcPr>
          <w:p w14:paraId="18573AA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RF017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6572B0F9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7BFC2E2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Validação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1483650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Não permitir saída de produtos sem estoque suficiente.</w:t>
            </w:r>
          </w:p>
        </w:tc>
        <w:tc>
          <w:tcPr>
            <w:tcW w:w="1235" w:type="dxa"/>
            <w:shd w:val="clear" w:color="auto" w:fill="548DD4" w:themeFill="text2" w:themeFillTint="99"/>
          </w:tcPr>
          <w:p w14:paraId="0FC6EBA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Alta</w:t>
            </w:r>
          </w:p>
        </w:tc>
      </w:tr>
      <w:tr w:rsidR="00E22185" w:rsidRPr="00F311E3" w14:paraId="17AEA2B2" w14:textId="77777777" w:rsidTr="00E22185">
        <w:tc>
          <w:tcPr>
            <w:tcW w:w="867" w:type="dxa"/>
            <w:shd w:val="clear" w:color="auto" w:fill="17365D" w:themeFill="text2" w:themeFillShade="BF"/>
          </w:tcPr>
          <w:p w14:paraId="21FFB56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RF018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69DFAFC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456719F8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Histórico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1F5C0D2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As movimentações de saída devem ficar registradas nas vendas.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29720ECD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Média</w:t>
            </w:r>
          </w:p>
        </w:tc>
      </w:tr>
      <w:tr w:rsidR="00E22185" w:rsidRPr="00F311E3" w14:paraId="071E2C8D" w14:textId="77777777" w:rsidTr="00E22185">
        <w:tc>
          <w:tcPr>
            <w:tcW w:w="867" w:type="dxa"/>
            <w:shd w:val="clear" w:color="auto" w:fill="17365D" w:themeFill="text2" w:themeFillShade="BF"/>
          </w:tcPr>
          <w:p w14:paraId="21A44070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RF019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3548BDE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42A985F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Dashboard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7C84CF5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Administrador deve visualizar: vendas por categoria, total de vendas, renda total, produtos mais vendidos, compras por cliente.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0E12ED1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Média</w:t>
            </w:r>
          </w:p>
        </w:tc>
      </w:tr>
      <w:tr w:rsidR="00E22185" w:rsidRPr="00F311E3" w14:paraId="01B6155D" w14:textId="77777777" w:rsidTr="00E22185">
        <w:tc>
          <w:tcPr>
            <w:tcW w:w="867" w:type="dxa"/>
            <w:shd w:val="clear" w:color="auto" w:fill="17365D" w:themeFill="text2" w:themeFillShade="BF"/>
          </w:tcPr>
          <w:p w14:paraId="2B9FE29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RF020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2FC535C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3BAD6C49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Gráficos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07200790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dashboard deve exibir gráficos simples com informações.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72CEC70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Baixa</w:t>
            </w:r>
          </w:p>
        </w:tc>
      </w:tr>
      <w:tr w:rsidR="00E22185" w:rsidRPr="00F311E3" w14:paraId="0B413235" w14:textId="77777777" w:rsidTr="00E22185">
        <w:tc>
          <w:tcPr>
            <w:tcW w:w="867" w:type="dxa"/>
            <w:shd w:val="clear" w:color="auto" w:fill="17365D" w:themeFill="text2" w:themeFillShade="BF"/>
          </w:tcPr>
          <w:p w14:paraId="415E3EB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RF021</w:t>
            </w:r>
          </w:p>
        </w:tc>
        <w:tc>
          <w:tcPr>
            <w:tcW w:w="1411" w:type="dxa"/>
            <w:shd w:val="clear" w:color="auto" w:fill="244061" w:themeFill="accent1" w:themeFillShade="80"/>
          </w:tcPr>
          <w:p w14:paraId="5798D995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Essencial</w:t>
            </w:r>
          </w:p>
        </w:tc>
        <w:tc>
          <w:tcPr>
            <w:tcW w:w="2083" w:type="dxa"/>
            <w:shd w:val="clear" w:color="auto" w:fill="365F91" w:themeFill="accent1" w:themeFillShade="BF"/>
          </w:tcPr>
          <w:p w14:paraId="1DE0179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Estoque Baixo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38F5323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emitir alertas para produtos com estoque abaixo do mínimo.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3193B98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Baixa</w:t>
            </w:r>
          </w:p>
        </w:tc>
      </w:tr>
      <w:tr w:rsidR="00E22185" w:rsidRPr="00F311E3" w14:paraId="5E0A8E60" w14:textId="77777777" w:rsidTr="00E22185">
        <w:tc>
          <w:tcPr>
            <w:tcW w:w="867" w:type="dxa"/>
            <w:shd w:val="clear" w:color="auto" w:fill="17365D" w:themeFill="text2" w:themeFillShade="BF"/>
          </w:tcPr>
          <w:p w14:paraId="5F2FDDA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RF022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4A56B3DF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7B3F3CF0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Confirmação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411B59A" w14:textId="33404DA5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 xml:space="preserve">Toda exclusão, alteração ou cadastro deve ter </w:t>
            </w:r>
            <w:r w:rsidRPr="00F311E3">
              <w:rPr>
                <w:rFonts w:ascii="Arial" w:hAnsi="Arial" w:cs="Arial"/>
              </w:rPr>
              <w:lastRenderedPageBreak/>
              <w:t>confirmação do usuário antes de ser executada.</w:t>
            </w:r>
          </w:p>
        </w:tc>
        <w:tc>
          <w:tcPr>
            <w:tcW w:w="1235" w:type="dxa"/>
            <w:shd w:val="clear" w:color="auto" w:fill="8DB3E2" w:themeFill="text2" w:themeFillTint="66"/>
          </w:tcPr>
          <w:p w14:paraId="7670BCD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lastRenderedPageBreak/>
              <w:t>Média</w:t>
            </w:r>
          </w:p>
        </w:tc>
      </w:tr>
      <w:tr w:rsidR="00E22185" w:rsidRPr="00F311E3" w14:paraId="1CEE0E41" w14:textId="77777777" w:rsidTr="00E22185">
        <w:tc>
          <w:tcPr>
            <w:tcW w:w="867" w:type="dxa"/>
            <w:shd w:val="clear" w:color="auto" w:fill="17365D" w:themeFill="text2" w:themeFillShade="BF"/>
          </w:tcPr>
          <w:p w14:paraId="5604F149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RF023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16A9536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78F0DCF2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Responsividade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4B5923E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Telas devem ajustar tamanho dos campos conforme a janela.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35C335A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Baixa</w:t>
            </w:r>
          </w:p>
        </w:tc>
      </w:tr>
      <w:tr w:rsidR="00E22185" w:rsidRPr="00F311E3" w14:paraId="6B03063E" w14:textId="77777777" w:rsidTr="00E22185">
        <w:tc>
          <w:tcPr>
            <w:tcW w:w="867" w:type="dxa"/>
            <w:shd w:val="clear" w:color="auto" w:fill="17365D" w:themeFill="text2" w:themeFillShade="BF"/>
          </w:tcPr>
          <w:p w14:paraId="73A58B22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RF024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30D7880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578AEF0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Filtro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0800C20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permitir filtrar histórico por data, usuário ou produto.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201F4767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Baixa</w:t>
            </w:r>
          </w:p>
        </w:tc>
      </w:tr>
      <w:tr w:rsidR="00E22185" w:rsidRPr="00F311E3" w14:paraId="4DEAD745" w14:textId="77777777" w:rsidTr="00E22185">
        <w:tc>
          <w:tcPr>
            <w:tcW w:w="867" w:type="dxa"/>
            <w:shd w:val="clear" w:color="auto" w:fill="17365D" w:themeFill="text2" w:themeFillShade="BF"/>
          </w:tcPr>
          <w:p w14:paraId="6E1371D4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RF025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7B02D536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36BA7AE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Filtros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2B0A5E6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 sistema deve permitir filtrar o estoque por categoria, marca ou fornecedor.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47D4E891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Baixa</w:t>
            </w:r>
          </w:p>
        </w:tc>
      </w:tr>
      <w:tr w:rsidR="00E22185" w:rsidRPr="00F311E3" w14:paraId="33D54653" w14:textId="77777777" w:rsidTr="00E22185">
        <w:tc>
          <w:tcPr>
            <w:tcW w:w="867" w:type="dxa"/>
            <w:shd w:val="clear" w:color="auto" w:fill="17365D" w:themeFill="text2" w:themeFillShade="BF"/>
          </w:tcPr>
          <w:p w14:paraId="45514EAE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RF026</w:t>
            </w:r>
          </w:p>
        </w:tc>
        <w:tc>
          <w:tcPr>
            <w:tcW w:w="1411" w:type="dxa"/>
            <w:shd w:val="clear" w:color="auto" w:fill="95B3D7" w:themeFill="accent1" w:themeFillTint="99"/>
          </w:tcPr>
          <w:p w14:paraId="5B44302B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Desejável</w:t>
            </w:r>
          </w:p>
        </w:tc>
        <w:tc>
          <w:tcPr>
            <w:tcW w:w="2083" w:type="dxa"/>
            <w:shd w:val="clear" w:color="auto" w:fill="B8CCE4" w:themeFill="accent1" w:themeFillTint="66"/>
          </w:tcPr>
          <w:p w14:paraId="61F8BBFC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Ordenações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14:paraId="1E508EA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Permitir ordenação alfabética ou por quantidade em estoque.</w:t>
            </w:r>
          </w:p>
        </w:tc>
        <w:tc>
          <w:tcPr>
            <w:tcW w:w="1235" w:type="dxa"/>
            <w:shd w:val="clear" w:color="auto" w:fill="C6D9F1" w:themeFill="text2" w:themeFillTint="33"/>
          </w:tcPr>
          <w:p w14:paraId="137CBFC3" w14:textId="77777777" w:rsidR="009501E9" w:rsidRPr="00F311E3" w:rsidRDefault="00000000">
            <w:pPr>
              <w:rPr>
                <w:rFonts w:ascii="Arial" w:hAnsi="Arial" w:cs="Arial"/>
              </w:rPr>
            </w:pPr>
            <w:r w:rsidRPr="00F311E3">
              <w:rPr>
                <w:rFonts w:ascii="Arial" w:hAnsi="Arial" w:cs="Arial"/>
              </w:rPr>
              <w:t>Baixa</w:t>
            </w:r>
          </w:p>
        </w:tc>
      </w:tr>
    </w:tbl>
    <w:p w14:paraId="17F7B79F" w14:textId="77777777" w:rsidR="009501E9" w:rsidRPr="00F311E3" w:rsidRDefault="009501E9">
      <w:pPr>
        <w:rPr>
          <w:rFonts w:ascii="Arial" w:hAnsi="Arial" w:cs="Arial"/>
        </w:rPr>
      </w:pPr>
    </w:p>
    <w:sectPr w:rsidR="009501E9" w:rsidRPr="00F311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8988125">
    <w:abstractNumId w:val="8"/>
  </w:num>
  <w:num w:numId="2" w16cid:durableId="704915409">
    <w:abstractNumId w:val="6"/>
  </w:num>
  <w:num w:numId="3" w16cid:durableId="1928608076">
    <w:abstractNumId w:val="5"/>
  </w:num>
  <w:num w:numId="4" w16cid:durableId="1209099668">
    <w:abstractNumId w:val="4"/>
  </w:num>
  <w:num w:numId="5" w16cid:durableId="914171464">
    <w:abstractNumId w:val="7"/>
  </w:num>
  <w:num w:numId="6" w16cid:durableId="1271282655">
    <w:abstractNumId w:val="3"/>
  </w:num>
  <w:num w:numId="7" w16cid:durableId="1318069093">
    <w:abstractNumId w:val="2"/>
  </w:num>
  <w:num w:numId="8" w16cid:durableId="306864933">
    <w:abstractNumId w:val="1"/>
  </w:num>
  <w:num w:numId="9" w16cid:durableId="85172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0C4B"/>
    <w:rsid w:val="0015074B"/>
    <w:rsid w:val="0029639D"/>
    <w:rsid w:val="002E2379"/>
    <w:rsid w:val="00326F90"/>
    <w:rsid w:val="003E2BAA"/>
    <w:rsid w:val="006172C4"/>
    <w:rsid w:val="009501E9"/>
    <w:rsid w:val="00A57166"/>
    <w:rsid w:val="00AA1D8D"/>
    <w:rsid w:val="00B47730"/>
    <w:rsid w:val="00CB0664"/>
    <w:rsid w:val="00E22185"/>
    <w:rsid w:val="00F311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9EB28C"/>
  <w14:defaultImageDpi w14:val="330"/>
  <w15:docId w15:val="{24E4D17E-AD7C-4608-9ED4-2815EB01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959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CAIO VINÍCIUS AIRES DA SILVA</cp:lastModifiedBy>
  <cp:revision>3</cp:revision>
  <dcterms:created xsi:type="dcterms:W3CDTF">2025-04-29T00:06:00Z</dcterms:created>
  <dcterms:modified xsi:type="dcterms:W3CDTF">2025-04-29T00:36:00Z</dcterms:modified>
  <cp:category/>
</cp:coreProperties>
</file>